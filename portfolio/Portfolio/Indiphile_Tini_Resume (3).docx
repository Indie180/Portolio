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Indiphile Tini</w:t>
      </w:r>
    </w:p>
    <w:p>
      <w:r>
        <w:t>📞 068 561 0804 | 🔗 www.linkedin.com/in/indiphile-tini-a53017379</w:t>
      </w:r>
    </w:p>
    <w:p>
      <w:pPr>
        <w:pStyle w:val="Heading1"/>
      </w:pPr>
      <w:r>
        <w:t>Professional Summary</w:t>
      </w:r>
    </w:p>
    <w:p>
      <w:r>
        <w:t>Motivated and detail-oriented DevOps Engineer Intern with a strong foundation in web technologies and a passion for automation, cloud solutions, and continuous integration. Skilled in applying problem-solving, adaptability, and teamwork to deliver efficient and reliable solutions. Eager to contribute technical expertise and grow within a collaborative engineering environment.</w:t>
      </w:r>
    </w:p>
    <w:p>
      <w:pPr>
        <w:pStyle w:val="Heading1"/>
      </w:pPr>
      <w:r>
        <w:t>Education</w:t>
      </w:r>
    </w:p>
    <w:p>
      <w:r>
        <w:t>NQF Level 5 – Software Development</w:t>
        <w:br/>
        <w:t>Codetelligence, 2025</w:t>
      </w:r>
    </w:p>
    <w:p>
      <w:pPr>
        <w:pStyle w:val="Heading1"/>
      </w:pPr>
      <w:r>
        <w:t>Technical Skills</w:t>
      </w:r>
    </w:p>
    <w:p>
      <w:r>
        <w:t>- Web Development: HTML5, CSS3, JavaScript (basics)</w:t>
        <w:br/>
        <w:t>- Version Control: Git &amp; GitHub</w:t>
        <w:br/>
        <w:t>- DevOps Tools: Docker (introductory), CI/CD concepts</w:t>
        <w:br/>
        <w:t>- Cloud Platforms: AWS (fundamentals), Azure (exposure)</w:t>
        <w:br/>
        <w:t>- Operating Systems: Linux &amp; Windows environments</w:t>
        <w:br/>
        <w:t>- Other Tools: Visual Studio Code, Postman, Command Line</w:t>
      </w:r>
    </w:p>
    <w:p>
      <w:pPr>
        <w:pStyle w:val="Heading1"/>
      </w:pPr>
      <w:r>
        <w:t>Soft Skills</w:t>
      </w:r>
    </w:p>
    <w:p>
      <w:r>
        <w:t>- Problem-solving &amp; analytical thinking</w:t>
        <w:br/>
        <w:t>- Strong communication &amp; teamwork</w:t>
        <w:br/>
        <w:t>- Adaptability and willingness to learn</w:t>
        <w:br/>
        <w:t>- Time management and task prioritization</w:t>
        <w:br/>
        <w:t>- Critical thinking under pressure</w:t>
        <w:br/>
        <w:t>- Passion for technology and continuous improvement</w:t>
      </w:r>
    </w:p>
    <w:p>
      <w:pPr>
        <w:pStyle w:val="Heading1"/>
      </w:pPr>
      <w:r>
        <w:t>Experience</w:t>
      </w:r>
    </w:p>
    <w:p>
      <w:r>
        <w:t>DevOps Engineer Intern – Capacity (2025 – Present)</w:t>
        <w:br/>
        <w:t>- Assisted in building and maintaining CI/CD pipelines.</w:t>
        <w:br/>
        <w:t>- Gained exposure to containerization and deployment strategies.</w:t>
        <w:br/>
        <w:t>- Collaborated with senior engineers to troubleshoot issues and optimize workflows.</w:t>
        <w:br/>
        <w:t>- Supported the development team with testing and version control practices.</w:t>
      </w:r>
    </w:p>
    <w:p>
      <w:pPr>
        <w:pStyle w:val="Heading1"/>
      </w:pPr>
      <w:r>
        <w:t>Projects</w:t>
      </w:r>
    </w:p>
    <w:p>
      <w:r>
        <w:t>- Personal Portfolio Website: Built using HTML &amp; CSS to showcase projects and career achievements.</w:t>
        <w:br/>
        <w:t>- Automation Practice: Created basic shell scripts for task automation in Linux.</w:t>
      </w:r>
    </w:p>
    <w:p>
      <w:pPr>
        <w:pStyle w:val="Heading1"/>
      </w:pPr>
      <w:r>
        <w:t>Certifications &amp; Achievements</w:t>
      </w:r>
    </w:p>
    <w:p>
      <w:r>
        <w:t>- NQF Level 5 Certification – Software Development (Codetelligence, 2025)</w:t>
        <w:br/>
        <w:t>- Completed web development projects as part of academic training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